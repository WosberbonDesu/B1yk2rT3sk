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Documentation and Database Relationships</w:t>
      </w:r>
    </w:p>
    <w:p>
      <w:pPr>
        <w:pStyle w:val="Heading2"/>
      </w:pPr>
      <w:r>
        <w:t>API Documentation</w:t>
      </w:r>
    </w:p>
    <w:p>
      <w:pPr>
        <w:pStyle w:val="Heading3"/>
      </w:pPr>
      <w:r>
        <w:t>Authentication</w:t>
      </w:r>
    </w:p>
    <w:p>
      <w:r>
        <w:t>• POST /api/login/ - Authenticate employees and return a JWT token along with employee and team information.</w:t>
      </w:r>
    </w:p>
    <w:p>
      <w:pPr>
        <w:pStyle w:val="Heading3"/>
      </w:pPr>
      <w:r>
        <w:t>Teams</w:t>
      </w:r>
    </w:p>
    <w:p>
      <w:r>
        <w:t>• GET /api/teams/ - List all teams.</w:t>
      </w:r>
    </w:p>
    <w:p>
      <w:r>
        <w:t>• POST /api/teams/ - Create a new team.</w:t>
      </w:r>
    </w:p>
    <w:p>
      <w:r>
        <w:t>• GET /api/teams/&lt;int:pk&gt;/ - Retrieve details of a specific team.</w:t>
      </w:r>
    </w:p>
    <w:p>
      <w:r>
        <w:t>• GET /api/teams/&lt;int:team_id&gt;/parts/ - List parts managed by a specific team.</w:t>
      </w:r>
    </w:p>
    <w:p>
      <w:pPr>
        <w:pStyle w:val="Heading3"/>
      </w:pPr>
      <w:r>
        <w:t>Employees</w:t>
      </w:r>
    </w:p>
    <w:p>
      <w:r>
        <w:t>• GET /api/employees/ - List all employees.</w:t>
      </w:r>
    </w:p>
    <w:p>
      <w:r>
        <w:t>• POST /api/employees/ - Add a new employee.</w:t>
      </w:r>
    </w:p>
    <w:p>
      <w:r>
        <w:t>• GET /api/employees/&lt;int:pk&gt;/ - Retrieve details of a specific employee.</w:t>
      </w:r>
    </w:p>
    <w:p>
      <w:r>
        <w:t>• GET /employee-parts/&lt;int:employee_id&gt;/ - List all parts and aircraft assigned to the employee's team.</w:t>
      </w:r>
    </w:p>
    <w:p>
      <w:pPr>
        <w:pStyle w:val="Heading3"/>
      </w:pPr>
      <w:r>
        <w:t>Production</w:t>
      </w:r>
    </w:p>
    <w:p>
      <w:r>
        <w:t>• GET /api/production/ - List all production records.</w:t>
      </w:r>
    </w:p>
    <w:p>
      <w:r>
        <w:t>• POST /api/production/ - Add a new production record for a specific team and part.</w:t>
      </w:r>
    </w:p>
    <w:p>
      <w:pPr>
        <w:pStyle w:val="Heading3"/>
      </w:pPr>
      <w:r>
        <w:t>Assembly</w:t>
      </w:r>
    </w:p>
    <w:p>
      <w:r>
        <w:t>• GET /api/assembly/ - List all assembly operations.</w:t>
      </w:r>
    </w:p>
    <w:p>
      <w:r>
        <w:t>• POST /api/assembly/ - Record a new assembly operation.</w:t>
      </w:r>
    </w:p>
    <w:p>
      <w:pPr>
        <w:pStyle w:val="Heading3"/>
      </w:pPr>
      <w:r>
        <w:t>Inventory Alerts</w:t>
      </w:r>
    </w:p>
    <w:p>
      <w:r>
        <w:t>• GET /api/inventory-alerts/ - List all missing parts and their quantities.</w:t>
      </w:r>
    </w:p>
    <w:p>
      <w:pPr>
        <w:pStyle w:val="Heading3"/>
      </w:pPr>
      <w:r>
        <w:t>Parts</w:t>
      </w:r>
    </w:p>
    <w:p>
      <w:r>
        <w:t>• GET /api/teams/&lt;int:team_id&gt;/parts/ - Retrieve the list of parts managed by a specific team.</w:t>
      </w:r>
    </w:p>
    <w:p>
      <w:r>
        <w:t>• POST /api/parts/recycle/ - Recycle a part and adjust its stock.</w:t>
      </w:r>
    </w:p>
    <w:p>
      <w:r>
        <w:t>• POST /api/parts/reduce-stock/ - Reduce the stock of a specific part by a given quantity.</w:t>
      </w:r>
    </w:p>
    <w:p>
      <w:pPr>
        <w:pStyle w:val="Heading3"/>
      </w:pPr>
      <w:r>
        <w:t>Aircrafts</w:t>
      </w:r>
    </w:p>
    <w:p>
      <w:r>
        <w:t>• GET /api/produced-aircrafts/ - List all produced aircraft and their associated parts.</w:t>
      </w:r>
    </w:p>
    <w:p>
      <w:r>
        <w:t>• GET /api/aircrafts/&lt;aircraft_id&gt;/production/ - List all parts required for the production of a specific aircraft.</w:t>
      </w:r>
    </w:p>
    <w:p>
      <w:r>
        <w:t>• POST /api/aircrafts/&lt;aircraft_id&gt;/assemble/ - Assemble an aircraft by consuming its required parts.</w:t>
      </w:r>
    </w:p>
    <w:p>
      <w:r>
        <w:t>• GET /api/aircrafts/&lt;aircraft_id&gt;/missing-parts/ - Identify missing parts required to assemble a specific aircraft.</w:t>
      </w:r>
    </w:p>
    <w:p>
      <w:pPr>
        <w:pStyle w:val="Heading3"/>
      </w:pPr>
      <w:r>
        <w:t>Team Members</w:t>
      </w:r>
    </w:p>
    <w:p>
      <w:r>
        <w:t>• GET /api/team-members/&lt;int:employee_id&gt;/ - List all team members of the employee's team.</w:t>
      </w:r>
    </w:p>
    <w:p>
      <w:pPr>
        <w:pStyle w:val="Heading2"/>
      </w:pPr>
      <w:r>
        <w:t>Database Relationships</w:t>
      </w:r>
    </w:p>
    <w:p>
      <w:pPr>
        <w:pStyle w:val="Heading3"/>
      </w:pPr>
      <w:r>
        <w:t>Key Models and Their Relationships</w:t>
      </w:r>
    </w:p>
    <w:p>
      <w:pPr>
        <w:pStyle w:val="Heading4"/>
      </w:pPr>
      <w:r>
        <w:t>1. Employees</w:t>
      </w:r>
    </w:p>
    <w:p>
      <w:r>
        <w:t>• Fields: id, first_name, last_name, team_id</w:t>
      </w:r>
    </w:p>
    <w:p>
      <w:r>
        <w:t>• Relationships: Each employee belongs to a team (Many-to-One relationship with Teams).</w:t>
      </w:r>
    </w:p>
    <w:p>
      <w:pPr>
        <w:pStyle w:val="Heading4"/>
      </w:pPr>
      <w:r>
        <w:t>2. Teams</w:t>
      </w:r>
    </w:p>
    <w:p>
      <w:r>
        <w:t>• Fields: id, name, responsible_part_id</w:t>
      </w:r>
    </w:p>
    <w:p>
      <w:r>
        <w:t>• Relationships:</w:t>
      </w:r>
    </w:p>
    <w:p>
      <w:r>
        <w:t xml:space="preserve">  - A team is responsible for managing one or more parts (One-to-Many relationship with Parts).</w:t>
      </w:r>
    </w:p>
    <w:p>
      <w:r>
        <w:t xml:space="preserve">  - Linked with employees (One-to-Many relationship).</w:t>
      </w:r>
    </w:p>
    <w:p>
      <w:pPr>
        <w:pStyle w:val="Heading4"/>
      </w:pPr>
      <w:r>
        <w:t>3. Parts</w:t>
      </w:r>
    </w:p>
    <w:p>
      <w:r>
        <w:t>• Fields: id, name, stock, aircraft_id</w:t>
      </w:r>
    </w:p>
    <w:p>
      <w:r>
        <w:t>• Relationships:</w:t>
      </w:r>
    </w:p>
    <w:p>
      <w:r>
        <w:t xml:space="preserve">  - Each part is linked to a specific aircraft (Many-to-One relationship with Aircrafts).</w:t>
      </w:r>
    </w:p>
    <w:p>
      <w:r>
        <w:t xml:space="preserve">  - Each part is managed by a specific team.</w:t>
      </w:r>
    </w:p>
    <w:p>
      <w:pPr>
        <w:pStyle w:val="Heading4"/>
      </w:pPr>
      <w:r>
        <w:t>4. Aircrafts</w:t>
      </w:r>
    </w:p>
    <w:p>
      <w:r>
        <w:t>• Fields: id, name</w:t>
      </w:r>
    </w:p>
    <w:p>
      <w:r>
        <w:t>• Relationships:</w:t>
      </w:r>
    </w:p>
    <w:p>
      <w:r>
        <w:t xml:space="preserve">  - An aircraft requires multiple parts (One-to-Many relationship with Parts).</w:t>
      </w:r>
    </w:p>
    <w:p>
      <w:r>
        <w:t xml:space="preserve">  - Production logs are linked to specific aircrafts.</w:t>
      </w:r>
    </w:p>
    <w:p>
      <w:pPr>
        <w:pStyle w:val="Heading4"/>
      </w:pPr>
      <w:r>
        <w:t>5. Production</w:t>
      </w:r>
    </w:p>
    <w:p>
      <w:r>
        <w:t>• Fields: id, team_id, part_id, quantity</w:t>
      </w:r>
    </w:p>
    <w:p>
      <w:r>
        <w:t>• Relationships:</w:t>
      </w:r>
    </w:p>
    <w:p>
      <w:r>
        <w:t xml:space="preserve">  - A production record is tied to a specific team (Many-to-One relationship).</w:t>
      </w:r>
    </w:p>
    <w:p>
      <w:r>
        <w:t xml:space="preserve">  - A production record is tied to a specific part (Many-to-One relationship).</w:t>
      </w:r>
    </w:p>
    <w:p>
      <w:pPr>
        <w:pStyle w:val="Heading4"/>
      </w:pPr>
      <w:r>
        <w:t>6. Assembly</w:t>
      </w:r>
    </w:p>
    <w:p>
      <w:r>
        <w:t>• Fields: id, aircraft_id, part_id, quantity</w:t>
      </w:r>
    </w:p>
    <w:p>
      <w:r>
        <w:t>• Relationships: An assembly record links an aircraft and the parts used.</w:t>
      </w:r>
    </w:p>
    <w:p>
      <w:pPr>
        <w:pStyle w:val="Heading4"/>
      </w:pPr>
      <w:r>
        <w:t>7. Inventory Alerts</w:t>
      </w:r>
    </w:p>
    <w:p>
      <w:r>
        <w:t>• Fields: id, part_id, quantity</w:t>
      </w:r>
    </w:p>
    <w:p>
      <w:r>
        <w:t>• Relationships: Alerts are tied to specific parts.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